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Security+ Lab Guide: Top 5 Ways to Protect Azure Cloud</w:t>
      </w:r>
    </w:p>
    <w:p>
      <w:r>
        <w:t>Objective:</w:t>
        <w:br/>
        <w:t>Help students understand and implement 5 essential security best practices in Azure.</w:t>
      </w:r>
    </w:p>
    <w:p>
      <w:r>
        <w:t>Requirements:</w:t>
        <w:br/>
        <w:t>- Azure subscription</w:t>
        <w:br/>
        <w:t>- Admin access to Azure Portal</w:t>
        <w:br/>
        <w:t>- A deployed Virtual Machine</w:t>
      </w:r>
    </w:p>
    <w:p>
      <w:pPr>
        <w:pStyle w:val="Heading1"/>
      </w:pPr>
      <w:r>
        <w:t>1. Enable Multi-Factor Authentication (MFA)</w:t>
      </w:r>
    </w:p>
    <w:p>
      <w:r>
        <w:t>Why it matters: Protects Azure identities from credential theft and brute-force attacks.</w:t>
      </w:r>
    </w:p>
    <w:p>
      <w:r>
        <w:t>Steps:</w:t>
        <w:br/>
        <w:t>1. Go to Azure Portal &gt; Azure Active Directory.</w:t>
        <w:br/>
        <w:t>2. Click Users &gt; Multi-Factor Authentication.</w:t>
        <w:br/>
        <w:t>3. Select a user and click Enable.</w:t>
        <w:br/>
        <w:t>4. Login to that user’s account in private browser.</w:t>
        <w:br/>
        <w:t>5. Set up MFA.</w:t>
      </w:r>
    </w:p>
    <w:p>
      <w:pPr>
        <w:pStyle w:val="Heading1"/>
      </w:pPr>
      <w:r>
        <w:t>2. Use Role-Based Access Control (RBAC)</w:t>
      </w:r>
    </w:p>
    <w:p>
      <w:r>
        <w:t>Why it matters: Limits user access based on their role (least privilege).</w:t>
      </w:r>
    </w:p>
    <w:p>
      <w:r>
        <w:t>Steps:</w:t>
        <w:br/>
        <w:t>1. Go to Azure Portal &gt; Subscriptions.</w:t>
        <w:br/>
        <w:t>2. Click your subscription.</w:t>
        <w:br/>
        <w:t>3. Go to Access Control (IAM).</w:t>
        <w:br/>
        <w:t>4. Add role assignment (e.g., Reader) to a user.</w:t>
      </w:r>
    </w:p>
    <w:p>
      <w:pPr>
        <w:pStyle w:val="Heading1"/>
      </w:pPr>
      <w:r>
        <w:t>3. Set Up Azure Firewall or NSGs</w:t>
      </w:r>
    </w:p>
    <w:p>
      <w:r>
        <w:t>Why it matters: Blocks unwanted traffic at the network level.</w:t>
      </w:r>
    </w:p>
    <w:p>
      <w:r>
        <w:t>Steps (NSG):</w:t>
        <w:br/>
        <w:t>1. Go to VM &gt; Networking.</w:t>
        <w:br/>
        <w:t>2. Click Network Interface &gt; NSG.</w:t>
        <w:br/>
        <w:t>3. Add Inbound Rule to deny port 3389.</w:t>
        <w:br/>
        <w:t>4. Set Priority: 100, Name: Deny-RDP.</w:t>
      </w:r>
    </w:p>
    <w:p>
      <w:pPr>
        <w:pStyle w:val="Heading1"/>
      </w:pPr>
      <w:r>
        <w:t>4. Enable Microsoft Defender for Cloud</w:t>
      </w:r>
    </w:p>
    <w:p>
      <w:r>
        <w:t>Why it matters: Provides threat detection and security posture management.</w:t>
      </w:r>
    </w:p>
    <w:p>
      <w:r>
        <w:t>Steps:</w:t>
        <w:br/>
        <w:t>1. Go to Microsoft Defender for Cloud.</w:t>
        <w:br/>
        <w:t>2. Enable Defender Plan.</w:t>
        <w:br/>
        <w:t>3. Check Recommendations.</w:t>
        <w:br/>
        <w:t>4. Follow a recommendation (e.g., enable disk encryption).</w:t>
      </w:r>
    </w:p>
    <w:p>
      <w:pPr>
        <w:pStyle w:val="Heading1"/>
      </w:pPr>
      <w:r>
        <w:t>5. Enable Logging and Alerts</w:t>
      </w:r>
    </w:p>
    <w:p>
      <w:r>
        <w:t>Why it matters: Allows visibility into changes and attacks.</w:t>
      </w:r>
    </w:p>
    <w:p>
      <w:r>
        <w:t>Steps:</w:t>
        <w:br/>
        <w:t>1. Go to Monitor &gt; Activity Log.</w:t>
        <w:br/>
        <w:t>2. Export Activity Logs.</w:t>
        <w:br/>
        <w:t>3. Create Diagnostic Setting.</w:t>
        <w:br/>
        <w:t>4. Create Alert Rule (e.g., email when VM is deleted).</w:t>
      </w:r>
    </w:p>
    <w:p>
      <w:pPr>
        <w:pStyle w:val="Heading1"/>
      </w:pPr>
      <w:r>
        <w:t>Summary Table</w:t>
      </w:r>
    </w:p>
    <w:p>
      <w:r>
        <w:t>1. MFA - Blocks stolen credentials</w:t>
        <w:br/>
        <w:t>2. RBAC - Enforces least privilege</w:t>
        <w:br/>
        <w:t>3. NSG/Azure Firewall - Blocks unauthorized access</w:t>
        <w:br/>
        <w:t>4. Defender - Posture management</w:t>
        <w:br/>
        <w:t>5. Logs/Alerts - Detects suspicious actions</w:t>
      </w:r>
    </w:p>
    <w:p>
      <w:pPr>
        <w:pStyle w:val="Heading1"/>
      </w:pPr>
      <w:r>
        <w:t>Worksheet</w:t>
      </w:r>
    </w:p>
    <w:p>
      <w:r>
        <w:t>1. What does MFA protect against? ________________________________</w:t>
        <w:br/>
        <w:t>2. What role lets a user only view reports? _______________________</w:t>
        <w:br/>
        <w:t>3. What port to block to disable RDP? ____________________________</w:t>
        <w:br/>
        <w:t>4. What alerts did you configure? 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